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Guide to Calculating Big O Complexity</w:t>
      </w:r>
    </w:p>
    <w:p>
      <w:pPr>
        <w:pStyle w:val="Heading2"/>
      </w:pPr>
      <w:r>
        <w:t>Constant Time: O(1)</w:t>
      </w:r>
    </w:p>
    <w:p>
      <w:r>
        <w:t>The operation's execution time does not depend on the input size.</w:t>
      </w:r>
    </w:p>
    <w:p>
      <w:r>
        <w:t>Formula: O(1)</w:t>
      </w:r>
    </w:p>
    <w:p>
      <w:r>
        <w:t>Example:</w:t>
      </w:r>
    </w:p>
    <w:p>
      <w:r>
        <w:t>function getFirstElement(arr) {</w:t>
        <w:br/>
        <w:t xml:space="preserve">  return arr[0]; // Always one operation, regardless of input size</w:t>
        <w:br/>
        <w:t>}</w:t>
      </w:r>
    </w:p>
    <w:p>
      <w:r>
        <w:t>Big O: O(1)</w:t>
      </w:r>
    </w:p>
    <w:p>
      <w:pPr>
        <w:pStyle w:val="Heading2"/>
      </w:pPr>
      <w:r>
        <w:t>Linear Time: O(n)</w:t>
      </w:r>
    </w:p>
    <w:p>
      <w:r>
        <w:t>The execution time grows linearly with the input size.</w:t>
      </w:r>
    </w:p>
    <w:p>
      <w:r>
        <w:t>Formula: O(Number of Iterations)</w:t>
      </w:r>
    </w:p>
    <w:p>
      <w:r>
        <w:t>Example:</w:t>
      </w:r>
    </w:p>
    <w:p>
      <w:r>
        <w:t>function printElements(arr) {</w:t>
        <w:br/>
        <w:t xml:space="preserve">  for (let i = 0; i &lt; arr.length; i++) {</w:t>
        <w:br/>
        <w:t xml:space="preserve">    console.log(arr[i]);</w:t>
        <w:br/>
        <w:t xml:space="preserve">  }</w:t>
        <w:br/>
        <w:t>}</w:t>
      </w:r>
    </w:p>
    <w:p>
      <w:r>
        <w:t>Big O: O(n)</w:t>
      </w:r>
    </w:p>
    <w:p>
      <w:pPr>
        <w:pStyle w:val="Heading2"/>
      </w:pPr>
      <w:r>
        <w:t>Quadratic Time: O(n^2)</w:t>
      </w:r>
    </w:p>
    <w:p>
      <w:r>
        <w:t>Occurs with nested loops where the inner loop depends on the outer loop.</w:t>
      </w:r>
    </w:p>
    <w:p>
      <w:r>
        <w:t>Formula: O(Outer Loop Iterations × Inner Loop Iterations)</w:t>
      </w:r>
    </w:p>
    <w:p>
      <w:r>
        <w:t>Example:</w:t>
      </w:r>
    </w:p>
    <w:p>
      <w:r>
        <w:t>function printPairs(arr) {</w:t>
        <w:br/>
        <w:t xml:space="preserve">  for (let i = 0; i &lt; arr.length; i++) {</w:t>
        <w:br/>
        <w:t xml:space="preserve">    for (let j = 0; j &lt; arr.length; j++) {</w:t>
        <w:br/>
        <w:t xml:space="preserve">      console.log(arr[i], arr[j]);</w:t>
        <w:br/>
        <w:t xml:space="preserve">    }</w:t>
        <w:br/>
        <w:t xml:space="preserve">  }</w:t>
        <w:br/>
        <w:t>}</w:t>
      </w:r>
    </w:p>
    <w:p>
      <w:r>
        <w:t>Big O: O(n^2)</w:t>
      </w:r>
    </w:p>
    <w:p>
      <w:pPr>
        <w:pStyle w:val="Heading2"/>
      </w:pPr>
      <w:r>
        <w:t>Logarithmic Time: O(log n)</w:t>
      </w:r>
    </w:p>
    <w:p>
      <w:r>
        <w:t>The input size is reduced by half at each step.</w:t>
      </w:r>
    </w:p>
    <w:p>
      <w:r>
        <w:t>Formula: O(log n)</w:t>
      </w:r>
    </w:p>
    <w:p>
      <w:r>
        <w:t>Example:</w:t>
      </w:r>
    </w:p>
    <w:p>
      <w:r>
        <w:t>let i = n;</w:t>
        <w:br/>
        <w:t>while (i &gt; 1) {</w:t>
        <w:br/>
        <w:t xml:space="preserve">  console.log(i);</w:t>
        <w:br/>
        <w:t xml:space="preserve">  i = Math.floor(i / 2);</w:t>
        <w:br/>
        <w:t>}</w:t>
      </w:r>
    </w:p>
    <w:p>
      <w:r>
        <w:t>Big O: O(log n)</w:t>
      </w:r>
    </w:p>
    <w:p>
      <w:pPr>
        <w:pStyle w:val="Heading2"/>
      </w:pPr>
      <w:r>
        <w:t>Linearithmic Time: O(n log n)</w:t>
      </w:r>
    </w:p>
    <w:p>
      <w:r>
        <w:t>Common in sorting algorithms where the problem is divided, solved, and merged.</w:t>
      </w:r>
    </w:p>
    <w:p>
      <w:r>
        <w:t>Formula: T(n) = a × T(n/b) + O(n^d)</w:t>
      </w:r>
    </w:p>
    <w:p>
      <w:r>
        <w:t>Example:</w:t>
      </w:r>
    </w:p>
    <w:p>
      <w:r>
        <w:t>function mergeSort(arr) {</w:t>
        <w:br/>
        <w:t xml:space="preserve">  if (arr.length &lt;= 1) return arr;</w:t>
        <w:br/>
        <w:t xml:space="preserve">  const mid = Math.floor(arr.length / 2);</w:t>
        <w:br/>
        <w:t xml:space="preserve">  const left = mergeSort(arr.slice(0, mid));</w:t>
        <w:br/>
        <w:t xml:space="preserve">  const right = mergeSort(arr.slice(mid));</w:t>
        <w:br/>
        <w:t xml:space="preserve">  return merge(left, right);</w:t>
        <w:br/>
        <w:t>}</w:t>
      </w:r>
    </w:p>
    <w:p>
      <w:r>
        <w:t>Big O: O(n log n)</w:t>
      </w:r>
    </w:p>
    <w:p>
      <w:pPr>
        <w:pStyle w:val="Heading2"/>
      </w:pPr>
      <w:r>
        <w:t>Exponential Time: O(2^n)</w:t>
      </w:r>
    </w:p>
    <w:p>
      <w:r>
        <w:t>Occurs when the solution space grows exponentially with the input size.</w:t>
      </w:r>
    </w:p>
    <w:p>
      <w:r>
        <w:t>Formula: O(2^n)</w:t>
      </w:r>
    </w:p>
    <w:p>
      <w:r>
        <w:t>Example:</w:t>
      </w:r>
    </w:p>
    <w:p>
      <w:r>
        <w:t>function fibonacci(n) {</w:t>
        <w:br/>
        <w:t xml:space="preserve">  if (n &lt;= 1) return n;</w:t>
        <w:br/>
        <w:t xml:space="preserve">  return fibonacci(n - 1) + fibonacci(n - 2);</w:t>
        <w:br/>
        <w:t>}</w:t>
      </w:r>
    </w:p>
    <w:p>
      <w:r>
        <w:t>Big O: O(2^n)</w:t>
      </w:r>
    </w:p>
    <w:p>
      <w:pPr>
        <w:pStyle w:val="Heading2"/>
      </w:pPr>
      <w:r>
        <w:t>Factorial Time: O(n!)</w:t>
      </w:r>
    </w:p>
    <w:p>
      <w:r>
        <w:t>Appears in problems where all possible permutations are computed.</w:t>
      </w:r>
    </w:p>
    <w:p>
      <w:r>
        <w:t>Formula: O(n!)</w:t>
      </w:r>
    </w:p>
    <w:p>
      <w:r>
        <w:t>Example:</w:t>
      </w:r>
    </w:p>
    <w:p>
      <w:r>
        <w:t>function generatePermutations(arr, n = arr.length) {</w:t>
        <w:br/>
        <w:t xml:space="preserve">  if (n === 1) {</w:t>
        <w:br/>
        <w:t xml:space="preserve">    console.log(arr);</w:t>
        <w:br/>
        <w:t xml:space="preserve">    return;</w:t>
        <w:br/>
        <w:t xml:space="preserve">  }</w:t>
        <w:br/>
        <w:t xml:space="preserve">  for (let i = 0; i &lt; n; i++) {</w:t>
        <w:br/>
        <w:t xml:space="preserve">    generatePermutations(arr, n - 1);</w:t>
        <w:br/>
        <w:t xml:space="preserve">    const swapIdx = n % 2 === 0 ? i : 0;</w:t>
        <w:br/>
        <w:t xml:space="preserve">    [arr[swapIdx], arr[n - 1]] = [arr[n - 1], arr[swapIdx]];</w:t>
        <w:br/>
        <w:t xml:space="preserve">  }</w:t>
        <w:br/>
        <w:t>}</w:t>
      </w:r>
    </w:p>
    <w:p>
      <w:r>
        <w:t>Big O: O(n!)</w:t>
      </w:r>
    </w:p>
    <w:p>
      <w:pPr>
        <w:pStyle w:val="Heading2"/>
      </w:pPr>
      <w:r>
        <w:t>Summary Table of Big O Complexity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Complexity</w:t>
            </w:r>
          </w:p>
        </w:tc>
        <w:tc>
          <w:tcPr>
            <w:tcW w:type="dxa" w:w="2880"/>
          </w:tcPr>
          <w:p>
            <w:r>
              <w:t>Formula</w:t>
            </w:r>
          </w:p>
        </w:tc>
        <w:tc>
          <w:tcPr>
            <w:tcW w:type="dxa" w:w="2880"/>
          </w:tcPr>
          <w:p>
            <w:r>
              <w:t>Example Use Case</w:t>
            </w:r>
          </w:p>
        </w:tc>
      </w:tr>
      <w:tr>
        <w:tc>
          <w:tcPr>
            <w:tcW w:type="dxa" w:w="2880"/>
          </w:tcPr>
          <w:p>
            <w:r>
              <w:t>Constant</w:t>
            </w:r>
          </w:p>
        </w:tc>
        <w:tc>
          <w:tcPr>
            <w:tcW w:type="dxa" w:w="2880"/>
          </w:tcPr>
          <w:p>
            <w:r>
              <w:t>O(1)</w:t>
            </w:r>
          </w:p>
        </w:tc>
        <w:tc>
          <w:tcPr>
            <w:tcW w:type="dxa" w:w="2880"/>
          </w:tcPr>
          <w:p>
            <w:r>
              <w:t>Accessing an element</w:t>
            </w:r>
          </w:p>
        </w:tc>
      </w:tr>
      <w:tr>
        <w:tc>
          <w:tcPr>
            <w:tcW w:type="dxa" w:w="2880"/>
          </w:tcPr>
          <w:p>
            <w:r>
              <w:t>Linear</w:t>
            </w:r>
          </w:p>
        </w:tc>
        <w:tc>
          <w:tcPr>
            <w:tcW w:type="dxa" w:w="2880"/>
          </w:tcPr>
          <w:p>
            <w:r>
              <w:t>O(n)</w:t>
            </w:r>
          </w:p>
        </w:tc>
        <w:tc>
          <w:tcPr>
            <w:tcW w:type="dxa" w:w="2880"/>
          </w:tcPr>
          <w:p>
            <w:r>
              <w:t>Iterating through a list</w:t>
            </w:r>
          </w:p>
        </w:tc>
      </w:tr>
      <w:tr>
        <w:tc>
          <w:tcPr>
            <w:tcW w:type="dxa" w:w="2880"/>
          </w:tcPr>
          <w:p>
            <w:r>
              <w:t>Quadratic</w:t>
            </w:r>
          </w:p>
        </w:tc>
        <w:tc>
          <w:tcPr>
            <w:tcW w:type="dxa" w:w="2880"/>
          </w:tcPr>
          <w:p>
            <w:r>
              <w:t>O(n^2)</w:t>
            </w:r>
          </w:p>
        </w:tc>
        <w:tc>
          <w:tcPr>
            <w:tcW w:type="dxa" w:w="2880"/>
          </w:tcPr>
          <w:p>
            <w:r>
              <w:t>Nested loops</w:t>
            </w:r>
          </w:p>
        </w:tc>
      </w:tr>
      <w:tr>
        <w:tc>
          <w:tcPr>
            <w:tcW w:type="dxa" w:w="2880"/>
          </w:tcPr>
          <w:p>
            <w:r>
              <w:t>Logarithmic</w:t>
            </w:r>
          </w:p>
        </w:tc>
        <w:tc>
          <w:tcPr>
            <w:tcW w:type="dxa" w:w="2880"/>
          </w:tcPr>
          <w:p>
            <w:r>
              <w:t>O(log n)</w:t>
            </w:r>
          </w:p>
        </w:tc>
        <w:tc>
          <w:tcPr>
            <w:tcW w:type="dxa" w:w="2880"/>
          </w:tcPr>
          <w:p>
            <w:r>
              <w:t>Binary search</w:t>
            </w:r>
          </w:p>
        </w:tc>
      </w:tr>
      <w:tr>
        <w:tc>
          <w:tcPr>
            <w:tcW w:type="dxa" w:w="2880"/>
          </w:tcPr>
          <w:p>
            <w:r>
              <w:t>Linearithmic</w:t>
            </w:r>
          </w:p>
        </w:tc>
        <w:tc>
          <w:tcPr>
            <w:tcW w:type="dxa" w:w="2880"/>
          </w:tcPr>
          <w:p>
            <w:r>
              <w:t>O(n log n)</w:t>
            </w:r>
          </w:p>
        </w:tc>
        <w:tc>
          <w:tcPr>
            <w:tcW w:type="dxa" w:w="2880"/>
          </w:tcPr>
          <w:p>
            <w:r>
              <w:t>Merge sort</w:t>
            </w:r>
          </w:p>
        </w:tc>
      </w:tr>
      <w:tr>
        <w:tc>
          <w:tcPr>
            <w:tcW w:type="dxa" w:w="2880"/>
          </w:tcPr>
          <w:p>
            <w:r>
              <w:t>Exponential</w:t>
            </w:r>
          </w:p>
        </w:tc>
        <w:tc>
          <w:tcPr>
            <w:tcW w:type="dxa" w:w="2880"/>
          </w:tcPr>
          <w:p>
            <w:r>
              <w:t>O(2^n)</w:t>
            </w:r>
          </w:p>
        </w:tc>
        <w:tc>
          <w:tcPr>
            <w:tcW w:type="dxa" w:w="2880"/>
          </w:tcPr>
          <w:p>
            <w:r>
              <w:t>Recursive combinatorics</w:t>
            </w:r>
          </w:p>
        </w:tc>
      </w:tr>
      <w:tr>
        <w:tc>
          <w:tcPr>
            <w:tcW w:type="dxa" w:w="2880"/>
          </w:tcPr>
          <w:p>
            <w:r>
              <w:t>Factorial</w:t>
            </w:r>
          </w:p>
        </w:tc>
        <w:tc>
          <w:tcPr>
            <w:tcW w:type="dxa" w:w="2880"/>
          </w:tcPr>
          <w:p>
            <w:r>
              <w:t>O(n!)</w:t>
            </w:r>
          </w:p>
        </w:tc>
        <w:tc>
          <w:tcPr>
            <w:tcW w:type="dxa" w:w="2880"/>
          </w:tcPr>
          <w:p>
            <w:r>
              <w:t>Permutations problem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